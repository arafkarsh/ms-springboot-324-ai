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83849" w14:textId="77777777" w:rsidR="0001530F" w:rsidRDefault="00000000">
      <w:pPr>
        <w:pStyle w:val="Heading1"/>
      </w:pPr>
      <w:r>
        <w:t>Patient Diagnosis Report</w:t>
      </w:r>
    </w:p>
    <w:p w14:paraId="0EF4431B" w14:textId="77777777" w:rsidR="0001530F" w:rsidRDefault="00000000">
      <w:pPr>
        <w:pStyle w:val="Heading2"/>
      </w:pPr>
      <w:r>
        <w:t>Patient Information</w:t>
      </w:r>
    </w:p>
    <w:p w14:paraId="4BBF1C94" w14:textId="77777777" w:rsidR="0001530F" w:rsidRDefault="00000000">
      <w:r>
        <w:t>Name: Jane Susan Wood</w:t>
      </w:r>
    </w:p>
    <w:p w14:paraId="5C7D1658" w14:textId="7049CEE9" w:rsidR="00653B99" w:rsidRDefault="00653B99">
      <w:r>
        <w:t xml:space="preserve">Patient ID: </w:t>
      </w:r>
      <w:r w:rsidRPr="00653B99">
        <w:t>400100201</w:t>
      </w:r>
    </w:p>
    <w:p w14:paraId="7DB83553" w14:textId="77777777" w:rsidR="0001530F" w:rsidRDefault="00000000">
      <w:r>
        <w:t>Gender: Female</w:t>
      </w:r>
    </w:p>
    <w:p w14:paraId="1EE2B002" w14:textId="77777777" w:rsidR="0001530F" w:rsidRDefault="00000000">
      <w:r>
        <w:t>Age: 40</w:t>
      </w:r>
    </w:p>
    <w:p w14:paraId="79870421" w14:textId="77777777" w:rsidR="0001530F" w:rsidRDefault="00000000">
      <w:r>
        <w:t>Date of Birth: 1984-08-15</w:t>
      </w:r>
    </w:p>
    <w:p w14:paraId="4BB66A29" w14:textId="77777777" w:rsidR="0001530F" w:rsidRDefault="00000000">
      <w:r>
        <w:t>Chronic Conditions: High BP, Cholesterol</w:t>
      </w:r>
    </w:p>
    <w:p w14:paraId="3013909F" w14:textId="77777777" w:rsidR="0001530F" w:rsidRDefault="00000000">
      <w:pPr>
        <w:pStyle w:val="Heading2"/>
      </w:pPr>
      <w:r>
        <w:t>Diagnosis 1</w:t>
      </w:r>
    </w:p>
    <w:p w14:paraId="799FE28C" w14:textId="77777777" w:rsidR="0001530F" w:rsidRDefault="00000000">
      <w:r>
        <w:t>Date: 2020-06-02</w:t>
      </w:r>
    </w:p>
    <w:p w14:paraId="05C31D4F" w14:textId="77777777" w:rsidR="0001530F" w:rsidRDefault="00000000">
      <w:r>
        <w:t>Diagnosis: Viral infection with severe body pain</w:t>
      </w:r>
    </w:p>
    <w:p w14:paraId="29480A56" w14:textId="77777777" w:rsidR="0001530F" w:rsidRDefault="00000000">
      <w:pPr>
        <w:pStyle w:val="Heading3"/>
      </w:pPr>
      <w:r>
        <w:t>Lab Reports:</w:t>
      </w:r>
    </w:p>
    <w:p w14:paraId="4BC14648" w14:textId="77777777" w:rsidR="0001530F" w:rsidRDefault="00000000">
      <w:r>
        <w:t>Elevated CRP levels (12 mg/L), normal WBC count (6,000/mcL)</w:t>
      </w:r>
    </w:p>
    <w:p w14:paraId="50B2051B" w14:textId="77777777" w:rsidR="0001530F" w:rsidRDefault="00000000">
      <w:pPr>
        <w:pStyle w:val="Heading3"/>
      </w:pPr>
      <w:r>
        <w:t>Prescriptions (Medications):</w:t>
      </w:r>
    </w:p>
    <w:p w14:paraId="587ACB8D" w14:textId="77777777" w:rsidR="0001530F" w:rsidRDefault="00000000">
      <w:r>
        <w:t>Paracetamol 500mg every 6 hours for pain and fever, Ibuprofen 400mg every 8 hours for inflammation and pain, Rest, Hydration, Antihypertensive medication as per control</w:t>
      </w:r>
    </w:p>
    <w:p w14:paraId="0A04E5F6" w14:textId="35557008" w:rsidR="006766F9" w:rsidRDefault="006766F9" w:rsidP="006766F9">
      <w:pPr>
        <w:pStyle w:val="Heading2"/>
      </w:pPr>
      <w:r>
        <w:t>Diagnosis 2</w:t>
      </w:r>
    </w:p>
    <w:p w14:paraId="78F6B6AD" w14:textId="77777777" w:rsidR="006766F9" w:rsidRDefault="006766F9" w:rsidP="006766F9">
      <w:r>
        <w:t>Date: 2021-01-24</w:t>
      </w:r>
    </w:p>
    <w:p w14:paraId="2BCB0069" w14:textId="77777777" w:rsidR="006766F9" w:rsidRDefault="006766F9" w:rsidP="006766F9">
      <w:r>
        <w:t>Diagnosis: Seasonal Allergies with symptoms of sneezing, runny nose, and itchy eyes</w:t>
      </w:r>
    </w:p>
    <w:p w14:paraId="25DB95D6" w14:textId="77777777" w:rsidR="006766F9" w:rsidRDefault="006766F9" w:rsidP="006766F9">
      <w:pPr>
        <w:pStyle w:val="Heading3"/>
      </w:pPr>
      <w:r>
        <w:t>Lab Reports:</w:t>
      </w:r>
    </w:p>
    <w:p w14:paraId="740FF679" w14:textId="77777777" w:rsidR="006766F9" w:rsidRDefault="006766F9" w:rsidP="006766F9">
      <w:r>
        <w:t xml:space="preserve">Positive allergy test for pollen, Elevated </w:t>
      </w:r>
      <w:proofErr w:type="spellStart"/>
      <w:r>
        <w:t>IgE</w:t>
      </w:r>
      <w:proofErr w:type="spellEnd"/>
      <w:r>
        <w:t xml:space="preserve"> levels</w:t>
      </w:r>
    </w:p>
    <w:p w14:paraId="236F87F4" w14:textId="77777777" w:rsidR="006766F9" w:rsidRDefault="006766F9" w:rsidP="006766F9">
      <w:pPr>
        <w:pStyle w:val="Heading3"/>
      </w:pPr>
      <w:r>
        <w:t>Prescriptions (Medications):</w:t>
      </w:r>
    </w:p>
    <w:p w14:paraId="08BF6932" w14:textId="77777777" w:rsidR="006766F9" w:rsidRDefault="006766F9" w:rsidP="006766F9">
      <w:r>
        <w:t>Cetirizine 10mg daily for allergy relief, Nasal spray as needed for congestion</w:t>
      </w:r>
    </w:p>
    <w:p w14:paraId="37A9D95F" w14:textId="77777777" w:rsidR="006766F9" w:rsidRDefault="006766F9">
      <w:pPr>
        <w:pStyle w:val="Heading2"/>
      </w:pPr>
    </w:p>
    <w:p w14:paraId="79DFCBE4" w14:textId="05F0DE2B" w:rsidR="0001530F" w:rsidRDefault="00000000">
      <w:pPr>
        <w:pStyle w:val="Heading2"/>
      </w:pPr>
      <w:r>
        <w:t xml:space="preserve">Diagnosis </w:t>
      </w:r>
      <w:r w:rsidR="006766F9">
        <w:t>3</w:t>
      </w:r>
    </w:p>
    <w:p w14:paraId="199DEAB5" w14:textId="77777777" w:rsidR="0001530F" w:rsidRDefault="00000000">
      <w:r>
        <w:t>Date: 2021-01-31</w:t>
      </w:r>
    </w:p>
    <w:p w14:paraId="5A41E56A" w14:textId="77777777" w:rsidR="0001530F" w:rsidRDefault="00000000">
      <w:r>
        <w:t>Diagnosis: Covid infection with symptoms including fever, cough, and difficulty breathing</w:t>
      </w:r>
    </w:p>
    <w:p w14:paraId="2D0AEE2C" w14:textId="77777777" w:rsidR="0001530F" w:rsidRDefault="00000000">
      <w:pPr>
        <w:pStyle w:val="Heading3"/>
      </w:pPr>
      <w:r>
        <w:lastRenderedPageBreak/>
        <w:t>Lab Reports:</w:t>
      </w:r>
    </w:p>
    <w:p w14:paraId="175FDF96" w14:textId="77777777" w:rsidR="0001530F" w:rsidRDefault="00000000">
      <w:r>
        <w:t>Positive COVID-19 test (RT-PCR), elevated CRP levels (10 mg/L), Chest X-ray showing bilateral infiltrates</w:t>
      </w:r>
    </w:p>
    <w:p w14:paraId="5411298D" w14:textId="77777777" w:rsidR="0001530F" w:rsidRDefault="00000000">
      <w:pPr>
        <w:pStyle w:val="Heading3"/>
      </w:pPr>
      <w:r>
        <w:t>Prescriptions (Medications):</w:t>
      </w:r>
    </w:p>
    <w:p w14:paraId="3173D892" w14:textId="77777777" w:rsidR="0001530F" w:rsidRDefault="00000000">
      <w:r>
        <w:t>Paracetamol 500mg every 6 hours for pain and fever, Rest, Hydration, Vitamin C 1000mg daily for immune support, Zinc 50mg daily for immune support, Antihypertensive medication as per control</w:t>
      </w:r>
    </w:p>
    <w:p w14:paraId="38699433" w14:textId="77777777" w:rsidR="006766F9" w:rsidRDefault="006766F9"/>
    <w:p w14:paraId="5E2D959A" w14:textId="6B55EF6C" w:rsidR="006766F9" w:rsidRDefault="006766F9" w:rsidP="006766F9">
      <w:pPr>
        <w:pStyle w:val="Heading2"/>
      </w:pPr>
      <w:r>
        <w:t>Diagnosis 4</w:t>
      </w:r>
    </w:p>
    <w:p w14:paraId="15D12BB6" w14:textId="77777777" w:rsidR="006766F9" w:rsidRDefault="006766F9" w:rsidP="006766F9">
      <w:r>
        <w:t>Date: 2022-03-02</w:t>
      </w:r>
    </w:p>
    <w:p w14:paraId="148694C6" w14:textId="77777777" w:rsidR="006766F9" w:rsidRDefault="006766F9" w:rsidP="006766F9">
      <w:r>
        <w:t>Diagnosis: Migraine with severe headache and nausea</w:t>
      </w:r>
    </w:p>
    <w:p w14:paraId="0A06377D" w14:textId="77777777" w:rsidR="006766F9" w:rsidRDefault="006766F9" w:rsidP="006766F9">
      <w:pPr>
        <w:pStyle w:val="Heading3"/>
      </w:pPr>
      <w:r>
        <w:t>Lab Reports:</w:t>
      </w:r>
    </w:p>
    <w:p w14:paraId="2B8B7BCC" w14:textId="77777777" w:rsidR="006766F9" w:rsidRDefault="006766F9" w:rsidP="006766F9">
      <w:r>
        <w:t>Normal CT scan, Elevated CRP levels (5 mg/L)</w:t>
      </w:r>
    </w:p>
    <w:p w14:paraId="2118FC3B" w14:textId="77777777" w:rsidR="006766F9" w:rsidRDefault="006766F9" w:rsidP="006766F9">
      <w:pPr>
        <w:pStyle w:val="Heading3"/>
      </w:pPr>
      <w:r>
        <w:t>Prescriptions (Medications):</w:t>
      </w:r>
    </w:p>
    <w:p w14:paraId="569122F9" w14:textId="77777777" w:rsidR="006766F9" w:rsidRDefault="006766F9" w:rsidP="006766F9">
      <w:r>
        <w:t>Sumatriptan 50mg as needed for migraine, Rest, Hydration</w:t>
      </w:r>
    </w:p>
    <w:p w14:paraId="7A3DB07A" w14:textId="43E836CC" w:rsidR="006766F9" w:rsidRDefault="006766F9" w:rsidP="006766F9">
      <w:pPr>
        <w:pStyle w:val="Heading2"/>
      </w:pPr>
      <w:r>
        <w:t>Diagnosis 5</w:t>
      </w:r>
    </w:p>
    <w:p w14:paraId="2BA843FD" w14:textId="77777777" w:rsidR="006766F9" w:rsidRDefault="006766F9" w:rsidP="006766F9">
      <w:r>
        <w:t>Date: 2023-03-06</w:t>
      </w:r>
    </w:p>
    <w:p w14:paraId="71450A90" w14:textId="77777777" w:rsidR="006766F9" w:rsidRDefault="006766F9" w:rsidP="006766F9">
      <w:r>
        <w:t>Diagnosis: Gastritis with symptoms of stomach pain and bloating</w:t>
      </w:r>
    </w:p>
    <w:p w14:paraId="00B3255C" w14:textId="77777777" w:rsidR="006766F9" w:rsidRDefault="006766F9" w:rsidP="006766F9">
      <w:pPr>
        <w:pStyle w:val="Heading3"/>
      </w:pPr>
      <w:r>
        <w:t>Lab Reports:</w:t>
      </w:r>
    </w:p>
    <w:p w14:paraId="73ACF53D" w14:textId="77777777" w:rsidR="006766F9" w:rsidRDefault="006766F9" w:rsidP="006766F9">
      <w:r>
        <w:t>Elevated CRP levels (7 mg/L), Normal endoscopy results</w:t>
      </w:r>
    </w:p>
    <w:p w14:paraId="4D49158E" w14:textId="77777777" w:rsidR="006766F9" w:rsidRDefault="006766F9" w:rsidP="006766F9">
      <w:pPr>
        <w:pStyle w:val="Heading3"/>
      </w:pPr>
      <w:r>
        <w:t>Prescriptions (Medications):</w:t>
      </w:r>
    </w:p>
    <w:p w14:paraId="07CCB94A" w14:textId="77777777" w:rsidR="006766F9" w:rsidRDefault="006766F9" w:rsidP="006766F9">
      <w:r>
        <w:t>Omeprazole 20mg daily before meals for acid control, Antacid as needed for symptom relief</w:t>
      </w:r>
    </w:p>
    <w:p w14:paraId="3DE6E6B5" w14:textId="77777777" w:rsidR="006766F9" w:rsidRDefault="006766F9"/>
    <w:p w14:paraId="4448246B" w14:textId="743241AA" w:rsidR="0001530F" w:rsidRDefault="00000000">
      <w:pPr>
        <w:pStyle w:val="Heading2"/>
      </w:pPr>
      <w:r>
        <w:t xml:space="preserve">Diagnosis </w:t>
      </w:r>
      <w:r w:rsidR="006766F9">
        <w:t>6</w:t>
      </w:r>
    </w:p>
    <w:p w14:paraId="1EA9EC5F" w14:textId="77777777" w:rsidR="0001530F" w:rsidRDefault="00000000">
      <w:r>
        <w:t>Date: 2023-09-25</w:t>
      </w:r>
    </w:p>
    <w:p w14:paraId="77DDC7A2" w14:textId="77777777" w:rsidR="0001530F" w:rsidRDefault="00000000">
      <w:r>
        <w:t>Diagnosis: Sore Throat and bacterial infection in the throat with symptoms of severe throat pain, difficulty swallowing, and fever</w:t>
      </w:r>
    </w:p>
    <w:p w14:paraId="12408ADD" w14:textId="77777777" w:rsidR="0001530F" w:rsidRDefault="00000000">
      <w:pPr>
        <w:pStyle w:val="Heading3"/>
      </w:pPr>
      <w:r>
        <w:t>Lab Reports:</w:t>
      </w:r>
    </w:p>
    <w:p w14:paraId="511C013F" w14:textId="77777777" w:rsidR="0001530F" w:rsidRDefault="00000000">
      <w:r>
        <w:t>Positive bacterial culture for Streptococcus pyogenes, elevated CRP levels (15 mg/L), normal WBC count (7,000/mcL)</w:t>
      </w:r>
    </w:p>
    <w:p w14:paraId="3A68BA3C" w14:textId="77777777" w:rsidR="0001530F" w:rsidRDefault="00000000">
      <w:pPr>
        <w:pStyle w:val="Heading3"/>
      </w:pPr>
      <w:r>
        <w:lastRenderedPageBreak/>
        <w:t>Prescriptions (Medications):</w:t>
      </w:r>
    </w:p>
    <w:p w14:paraId="5EBD5C4C" w14:textId="77777777" w:rsidR="0001530F" w:rsidRDefault="00000000">
      <w:r>
        <w:t>Amoxicillin 500mg every 8 hours for 10 days for bacterial infection, Saltwater gargle 3 times daily for throat pain, Hydration, Antihypertensive medication as per control</w:t>
      </w:r>
    </w:p>
    <w:p w14:paraId="218ABAE9" w14:textId="12199389" w:rsidR="0001530F" w:rsidRDefault="00000000">
      <w:pPr>
        <w:pStyle w:val="Heading2"/>
      </w:pPr>
      <w:r>
        <w:t xml:space="preserve">Diagnosis </w:t>
      </w:r>
      <w:r w:rsidR="006766F9">
        <w:t>7</w:t>
      </w:r>
    </w:p>
    <w:p w14:paraId="62313451" w14:textId="77777777" w:rsidR="0001530F" w:rsidRDefault="00000000">
      <w:r>
        <w:t>Date: 2024-02-11</w:t>
      </w:r>
    </w:p>
    <w:p w14:paraId="14B0DFB2" w14:textId="77777777" w:rsidR="0001530F" w:rsidRDefault="00000000">
      <w:r>
        <w:t>Diagnosis: Sore Throat and bacterial infection in the throat with symptoms of severe throat pain, difficulty swallowing, and fever</w:t>
      </w:r>
    </w:p>
    <w:p w14:paraId="60826217" w14:textId="77777777" w:rsidR="0001530F" w:rsidRDefault="00000000">
      <w:pPr>
        <w:pStyle w:val="Heading3"/>
      </w:pPr>
      <w:r>
        <w:t>Lab Reports:</w:t>
      </w:r>
    </w:p>
    <w:p w14:paraId="04F9EF91" w14:textId="77777777" w:rsidR="0001530F" w:rsidRDefault="00000000">
      <w:r>
        <w:t>Positive bacterial culture for Streptococcus pyogenes, elevated CRP levels (14 mg/L), normal WBC count (6,500/mcL)</w:t>
      </w:r>
    </w:p>
    <w:p w14:paraId="03682DAD" w14:textId="77777777" w:rsidR="0001530F" w:rsidRDefault="00000000">
      <w:pPr>
        <w:pStyle w:val="Heading3"/>
      </w:pPr>
      <w:r>
        <w:t>Prescriptions (Medications):</w:t>
      </w:r>
    </w:p>
    <w:p w14:paraId="4EACE877" w14:textId="77777777" w:rsidR="0001530F" w:rsidRDefault="00000000">
      <w:r>
        <w:t>Amoxicillin 500mg every 8 hours for 10 days for bacterial infection, Saltwater gargle 3 times daily for throat pain, Hydration, Antihypertensive medication as per control</w:t>
      </w:r>
    </w:p>
    <w:sectPr w:rsidR="000153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9914420">
    <w:abstractNumId w:val="8"/>
  </w:num>
  <w:num w:numId="2" w16cid:durableId="654141309">
    <w:abstractNumId w:val="6"/>
  </w:num>
  <w:num w:numId="3" w16cid:durableId="1013530193">
    <w:abstractNumId w:val="5"/>
  </w:num>
  <w:num w:numId="4" w16cid:durableId="890457983">
    <w:abstractNumId w:val="4"/>
  </w:num>
  <w:num w:numId="5" w16cid:durableId="214396364">
    <w:abstractNumId w:val="7"/>
  </w:num>
  <w:num w:numId="6" w16cid:durableId="700008028">
    <w:abstractNumId w:val="3"/>
  </w:num>
  <w:num w:numId="7" w16cid:durableId="1010916607">
    <w:abstractNumId w:val="2"/>
  </w:num>
  <w:num w:numId="8" w16cid:durableId="217058052">
    <w:abstractNumId w:val="1"/>
  </w:num>
  <w:num w:numId="9" w16cid:durableId="173199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30F"/>
    <w:rsid w:val="00034616"/>
    <w:rsid w:val="0006063C"/>
    <w:rsid w:val="0015074B"/>
    <w:rsid w:val="0029639D"/>
    <w:rsid w:val="00326F90"/>
    <w:rsid w:val="00653B99"/>
    <w:rsid w:val="006766F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96A056"/>
  <w14:defaultImageDpi w14:val="300"/>
  <w15:docId w15:val="{CCC2C3B0-0A56-C446-A07B-BD18ED50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araf.karsh@gmail.com</cp:lastModifiedBy>
  <cp:revision>3</cp:revision>
  <dcterms:created xsi:type="dcterms:W3CDTF">2013-12-23T23:15:00Z</dcterms:created>
  <dcterms:modified xsi:type="dcterms:W3CDTF">2024-05-21T17:46:00Z</dcterms:modified>
  <cp:category/>
</cp:coreProperties>
</file>