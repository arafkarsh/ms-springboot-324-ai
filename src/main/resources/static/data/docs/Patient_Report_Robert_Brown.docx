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Patient Diagnosis Report</w:t>
      </w:r>
    </w:p>
    <w:p>
      <w:pPr>
        <w:pStyle w:val="Heading1"/>
      </w:pPr>
      <w:r>
        <w:t>Patient Information</w:t>
      </w:r>
    </w:p>
    <w:p>
      <w:r>
        <w:t>Patient-Name: Robert Brown</w:t>
      </w:r>
    </w:p>
    <w:p>
      <w:r>
        <w:t>Patient-ID: 300100206</w:t>
      </w:r>
    </w:p>
    <w:p>
      <w:r>
        <w:t>Gender: Male</w:t>
      </w:r>
    </w:p>
    <w:p>
      <w:r>
        <w:t>Age: 65</w:t>
      </w:r>
    </w:p>
    <w:p>
      <w:r>
        <w:t>Date of Birth: October 2, 1958</w:t>
      </w:r>
    </w:p>
    <w:p>
      <w:r>
        <w:t>Chronic Conditions: Coronary Artery Disease</w:t>
      </w:r>
    </w:p>
    <w:p>
      <w:pPr>
        <w:pStyle w:val="Heading1"/>
      </w:pPr>
      <w:r>
        <w:t>Diagnosis 1</w:t>
      </w:r>
    </w:p>
    <w:p>
      <w:r>
        <w:t>Date: 2020-11-11</w:t>
      </w:r>
    </w:p>
    <w:p>
      <w:r>
        <w:t>Diagnosis: Coronary artery disease with chest pain</w:t>
      </w:r>
    </w:p>
    <w:p>
      <w:pPr>
        <w:pStyle w:val="Heading2"/>
      </w:pPr>
      <w:r>
        <w:t>Lab Reports:</w:t>
      </w:r>
    </w:p>
    <w:p>
      <w:r>
        <w:t>- Elevated troponin levels</w:t>
      </w:r>
    </w:p>
    <w:p>
      <w:r>
        <w:t>- Abnormal ECG</w:t>
      </w:r>
    </w:p>
    <w:p>
      <w:pPr>
        <w:pStyle w:val="Heading2"/>
      </w:pPr>
      <w:r>
        <w:t>Prescriptions (Medications):</w:t>
      </w:r>
    </w:p>
    <w:p>
      <w:r>
        <w:t>- Aspirin 81mg daily</w:t>
      </w:r>
    </w:p>
    <w:p>
      <w:r>
        <w:t>- Atorvastatin 20mg daily</w:t>
      </w:r>
    </w:p>
    <w:p>
      <w:r>
        <w:t>- Nitroglycerin as needed</w:t>
      </w:r>
    </w:p>
    <w:p>
      <w:pPr>
        <w:pStyle w:val="Heading1"/>
      </w:pPr>
      <w:r>
        <w:t>Diagnosis 2</w:t>
      </w:r>
    </w:p>
    <w:p>
      <w:r>
        <w:t>Date: 2022-08-22</w:t>
      </w:r>
    </w:p>
    <w:p>
      <w:r>
        <w:t>Diagnosis: Gout with joint pain and swelling</w:t>
      </w:r>
    </w:p>
    <w:p>
      <w:pPr>
        <w:pStyle w:val="Heading2"/>
      </w:pPr>
      <w:r>
        <w:t>Lab Reports:</w:t>
      </w:r>
    </w:p>
    <w:p>
      <w:r>
        <w:t>- Elevated uric acid levels</w:t>
      </w:r>
    </w:p>
    <w:p>
      <w:r>
        <w:t>- Normal kidney function</w:t>
      </w:r>
    </w:p>
    <w:p>
      <w:pPr>
        <w:pStyle w:val="Heading2"/>
      </w:pPr>
      <w:r>
        <w:t>Prescriptions (Medications):</w:t>
      </w:r>
    </w:p>
    <w:p>
      <w:r>
        <w:t>- Allopurinol 100mg daily</w:t>
      </w:r>
    </w:p>
    <w:p>
      <w:r>
        <w:t>- Colchicine 0.6mg as needed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