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532A" w14:textId="77777777" w:rsidR="00DA32AD" w:rsidRDefault="00000000">
      <w:pPr>
        <w:pStyle w:val="Title"/>
      </w:pPr>
      <w:r>
        <w:t>Patient Diagnosis Report</w:t>
      </w:r>
    </w:p>
    <w:p w14:paraId="353551B8" w14:textId="77777777" w:rsidR="00DA32AD" w:rsidRDefault="00000000">
      <w:pPr>
        <w:pStyle w:val="Heading1"/>
      </w:pPr>
      <w:r>
        <w:t>Patient Information</w:t>
      </w:r>
    </w:p>
    <w:p w14:paraId="598CC30E" w14:textId="68824519" w:rsidR="00DA32AD" w:rsidRDefault="00000000">
      <w:r>
        <w:t xml:space="preserve">Patient-Name: </w:t>
      </w:r>
      <w:r w:rsidR="005B28C6">
        <w:t>James Markov</w:t>
      </w:r>
    </w:p>
    <w:p w14:paraId="0823C74E" w14:textId="77777777" w:rsidR="00DA32AD" w:rsidRDefault="00000000">
      <w:r>
        <w:t>Patient-ID: 300100203</w:t>
      </w:r>
    </w:p>
    <w:p w14:paraId="5FA1BF4B" w14:textId="77777777" w:rsidR="00DA32AD" w:rsidRDefault="00000000">
      <w:r>
        <w:t>Gender: Male</w:t>
      </w:r>
    </w:p>
    <w:p w14:paraId="5B3496C8" w14:textId="77777777" w:rsidR="00DA32AD" w:rsidRDefault="00000000">
      <w:r>
        <w:t>Age: 50</w:t>
      </w:r>
    </w:p>
    <w:p w14:paraId="0B895E23" w14:textId="77777777" w:rsidR="00DA32AD" w:rsidRDefault="00000000">
      <w:r>
        <w:t>Date of Birth: March 14, 1974</w:t>
      </w:r>
    </w:p>
    <w:p w14:paraId="2FED1246" w14:textId="77777777" w:rsidR="00DA32AD" w:rsidRDefault="00000000">
      <w:r>
        <w:t>Chronic Conditions: Hypertension, Asthma</w:t>
      </w:r>
    </w:p>
    <w:p w14:paraId="34E2CBB1" w14:textId="77777777" w:rsidR="00DA32AD" w:rsidRDefault="00000000">
      <w:pPr>
        <w:pStyle w:val="Heading1"/>
      </w:pPr>
      <w:r>
        <w:t>Diagnosis 1</w:t>
      </w:r>
    </w:p>
    <w:p w14:paraId="7BAD0AFB" w14:textId="77777777" w:rsidR="00DA32AD" w:rsidRDefault="00000000">
      <w:r>
        <w:t>Date: 2021-03-22</w:t>
      </w:r>
    </w:p>
    <w:p w14:paraId="388B3C8A" w14:textId="77777777" w:rsidR="00DA32AD" w:rsidRDefault="00000000">
      <w:r>
        <w:t>Diagnosis: Hypertension with elevated blood pressure</w:t>
      </w:r>
    </w:p>
    <w:p w14:paraId="509E4FA0" w14:textId="77777777" w:rsidR="00DA32AD" w:rsidRDefault="00000000">
      <w:pPr>
        <w:pStyle w:val="Heading2"/>
      </w:pPr>
      <w:r>
        <w:t>Lab Reports:</w:t>
      </w:r>
    </w:p>
    <w:p w14:paraId="646190A1" w14:textId="77777777" w:rsidR="00DA32AD" w:rsidRDefault="00000000">
      <w:r>
        <w:t>- Blood pressure: 150/90 mmHg</w:t>
      </w:r>
    </w:p>
    <w:p w14:paraId="0DF652B9" w14:textId="77777777" w:rsidR="00DA32AD" w:rsidRDefault="00000000">
      <w:r>
        <w:t>- Elevated cholesterol levels</w:t>
      </w:r>
    </w:p>
    <w:p w14:paraId="3DD03BB4" w14:textId="77777777" w:rsidR="00DA32AD" w:rsidRDefault="00000000">
      <w:pPr>
        <w:pStyle w:val="Heading2"/>
      </w:pPr>
      <w:r>
        <w:t>Prescriptions (Medications):</w:t>
      </w:r>
    </w:p>
    <w:p w14:paraId="788F4094" w14:textId="77777777" w:rsidR="00DA32AD" w:rsidRDefault="00000000">
      <w:r>
        <w:t>- Lisinopril 10mg daily</w:t>
      </w:r>
    </w:p>
    <w:p w14:paraId="2AAD65F4" w14:textId="77777777" w:rsidR="00DA32AD" w:rsidRDefault="00000000">
      <w:r>
        <w:t>- Diet modification</w:t>
      </w:r>
    </w:p>
    <w:p w14:paraId="592D029A" w14:textId="77777777" w:rsidR="00DA32AD" w:rsidRDefault="00000000">
      <w:r>
        <w:t>- Exercise</w:t>
      </w:r>
    </w:p>
    <w:p w14:paraId="2EC9BA4B" w14:textId="77777777" w:rsidR="00DA32AD" w:rsidRDefault="00000000">
      <w:pPr>
        <w:pStyle w:val="Heading1"/>
      </w:pPr>
      <w:r>
        <w:t>Diagnosis 2</w:t>
      </w:r>
    </w:p>
    <w:p w14:paraId="0BFC9BC0" w14:textId="77777777" w:rsidR="00DA32AD" w:rsidRDefault="00000000">
      <w:r>
        <w:t>Date: 2022-11-05</w:t>
      </w:r>
    </w:p>
    <w:p w14:paraId="74EFD9AE" w14:textId="77777777" w:rsidR="00DA32AD" w:rsidRDefault="00000000">
      <w:r>
        <w:t>Diagnosis: Asthma with wheezing and shortness of breath</w:t>
      </w:r>
    </w:p>
    <w:p w14:paraId="307EEC9C" w14:textId="77777777" w:rsidR="00DA32AD" w:rsidRDefault="00000000">
      <w:pPr>
        <w:pStyle w:val="Heading2"/>
      </w:pPr>
      <w:r>
        <w:t>Lab Reports:</w:t>
      </w:r>
    </w:p>
    <w:p w14:paraId="1047F504" w14:textId="77777777" w:rsidR="00DA32AD" w:rsidRDefault="00000000">
      <w:r>
        <w:t>- Normal spirometry</w:t>
      </w:r>
    </w:p>
    <w:p w14:paraId="338F53D9" w14:textId="77777777" w:rsidR="00DA32AD" w:rsidRDefault="00000000">
      <w:r>
        <w:t>- Elevated eosinophil count</w:t>
      </w:r>
    </w:p>
    <w:p w14:paraId="1C908AEB" w14:textId="77777777" w:rsidR="00DA32AD" w:rsidRDefault="00000000">
      <w:pPr>
        <w:pStyle w:val="Heading2"/>
      </w:pPr>
      <w:r>
        <w:lastRenderedPageBreak/>
        <w:t>Prescriptions (Medications):</w:t>
      </w:r>
    </w:p>
    <w:p w14:paraId="702E201A" w14:textId="77777777" w:rsidR="00DA32AD" w:rsidRDefault="00000000">
      <w:r>
        <w:t>- Albuterol inhaler as needed</w:t>
      </w:r>
    </w:p>
    <w:p w14:paraId="34927145" w14:textId="77777777" w:rsidR="00DA32AD" w:rsidRDefault="00000000">
      <w:r>
        <w:t>- Montelukast 10mg daily</w:t>
      </w:r>
    </w:p>
    <w:p w14:paraId="7110263A" w14:textId="77777777" w:rsidR="00DA32AD" w:rsidRDefault="00000000">
      <w:pPr>
        <w:pStyle w:val="Heading1"/>
      </w:pPr>
      <w:r>
        <w:t>Diagnosis 3</w:t>
      </w:r>
    </w:p>
    <w:p w14:paraId="139767D3" w14:textId="77777777" w:rsidR="00DA32AD" w:rsidRDefault="00000000">
      <w:r>
        <w:t>Date: 2023-07-18</w:t>
      </w:r>
    </w:p>
    <w:p w14:paraId="3276BA95" w14:textId="77777777" w:rsidR="00DA32AD" w:rsidRDefault="00000000">
      <w:r>
        <w:t>Diagnosis: Common cold with cough and nasal congestion</w:t>
      </w:r>
    </w:p>
    <w:p w14:paraId="0FE0B10F" w14:textId="77777777" w:rsidR="00DA32AD" w:rsidRDefault="00000000">
      <w:pPr>
        <w:pStyle w:val="Heading2"/>
      </w:pPr>
      <w:r>
        <w:t>Lab Reports:</w:t>
      </w:r>
    </w:p>
    <w:p w14:paraId="39F55881" w14:textId="77777777" w:rsidR="00DA32AD" w:rsidRDefault="00000000">
      <w:r>
        <w:t>- Negative for influenza</w:t>
      </w:r>
    </w:p>
    <w:p w14:paraId="14510E5B" w14:textId="77777777" w:rsidR="00DA32AD" w:rsidRDefault="00000000">
      <w:r>
        <w:t>- Normal WBC count</w:t>
      </w:r>
    </w:p>
    <w:p w14:paraId="04A06319" w14:textId="77777777" w:rsidR="00DA32AD" w:rsidRDefault="00000000">
      <w:pPr>
        <w:pStyle w:val="Heading2"/>
      </w:pPr>
      <w:r>
        <w:t>Prescriptions (Medications):</w:t>
      </w:r>
    </w:p>
    <w:p w14:paraId="180665BD" w14:textId="77777777" w:rsidR="00DA32AD" w:rsidRDefault="00000000">
      <w:r>
        <w:t>- Rest</w:t>
      </w:r>
    </w:p>
    <w:p w14:paraId="4879CB37" w14:textId="77777777" w:rsidR="00DA32AD" w:rsidRDefault="00000000">
      <w:r>
        <w:t>- Hydration</w:t>
      </w:r>
    </w:p>
    <w:p w14:paraId="0375E8BB" w14:textId="77777777" w:rsidR="00DA32AD" w:rsidRDefault="00000000">
      <w:r>
        <w:t>- Over-the-counter cold medication</w:t>
      </w:r>
    </w:p>
    <w:sectPr w:rsidR="00DA32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52705">
    <w:abstractNumId w:val="8"/>
  </w:num>
  <w:num w:numId="2" w16cid:durableId="1524443019">
    <w:abstractNumId w:val="6"/>
  </w:num>
  <w:num w:numId="3" w16cid:durableId="584534102">
    <w:abstractNumId w:val="5"/>
  </w:num>
  <w:num w:numId="4" w16cid:durableId="1647009050">
    <w:abstractNumId w:val="4"/>
  </w:num>
  <w:num w:numId="5" w16cid:durableId="268245726">
    <w:abstractNumId w:val="7"/>
  </w:num>
  <w:num w:numId="6" w16cid:durableId="4015327">
    <w:abstractNumId w:val="3"/>
  </w:num>
  <w:num w:numId="7" w16cid:durableId="1770392690">
    <w:abstractNumId w:val="2"/>
  </w:num>
  <w:num w:numId="8" w16cid:durableId="1604610570">
    <w:abstractNumId w:val="1"/>
  </w:num>
  <w:num w:numId="9" w16cid:durableId="155982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8C6"/>
    <w:rsid w:val="00AA1D8D"/>
    <w:rsid w:val="00B47730"/>
    <w:rsid w:val="00CB0664"/>
    <w:rsid w:val="00DA3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35E29"/>
  <w14:defaultImageDpi w14:val="300"/>
  <w15:docId w15:val="{6C5F1678-559A-FF4C-AB10-76D5F02B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araf.karsh@gmail.com</cp:lastModifiedBy>
  <cp:revision>2</cp:revision>
  <dcterms:created xsi:type="dcterms:W3CDTF">2013-12-23T23:15:00Z</dcterms:created>
  <dcterms:modified xsi:type="dcterms:W3CDTF">2024-06-01T09:46:00Z</dcterms:modified>
  <cp:category/>
</cp:coreProperties>
</file>