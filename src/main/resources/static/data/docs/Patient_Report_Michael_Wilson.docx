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Patient Diagnosis Report</w:t>
      </w:r>
    </w:p>
    <w:p>
      <w:pPr>
        <w:pStyle w:val="Heading1"/>
      </w:pPr>
      <w:r>
        <w:t>Patient Information</w:t>
      </w:r>
    </w:p>
    <w:p>
      <w:r>
        <w:t>Patient-Name: Michael Wilson</w:t>
      </w:r>
    </w:p>
    <w:p>
      <w:r>
        <w:t>Patient-ID: 300100208</w:t>
      </w:r>
    </w:p>
    <w:p>
      <w:r>
        <w:t>Gender: Male</w:t>
      </w:r>
    </w:p>
    <w:p>
      <w:r>
        <w:t>Age: 56</w:t>
      </w:r>
    </w:p>
    <w:p>
      <w:r>
        <w:t>Date of Birth: April 10, 1968</w:t>
      </w:r>
    </w:p>
    <w:p>
      <w:r>
        <w:t>Chronic Conditions: Type 2 Diabetes</w:t>
      </w:r>
    </w:p>
    <w:p>
      <w:pPr>
        <w:pStyle w:val="Heading1"/>
      </w:pPr>
      <w:r>
        <w:t>Diagnosis 1</w:t>
      </w:r>
    </w:p>
    <w:p>
      <w:r>
        <w:t>Date: 2019-07-23</w:t>
      </w:r>
    </w:p>
    <w:p>
      <w:r>
        <w:t>Diagnosis: Type 2 Diabetes with elevated blood sugar</w:t>
      </w:r>
    </w:p>
    <w:p>
      <w:pPr>
        <w:pStyle w:val="Heading2"/>
      </w:pPr>
      <w:r>
        <w:t>Lab Reports:</w:t>
      </w:r>
    </w:p>
    <w:p>
      <w:r>
        <w:t>- Elevated HbA1c</w:t>
      </w:r>
    </w:p>
    <w:p>
      <w:r>
        <w:t>- High fasting glucose</w:t>
      </w:r>
    </w:p>
    <w:p>
      <w:pPr>
        <w:pStyle w:val="Heading2"/>
      </w:pPr>
      <w:r>
        <w:t>Prescriptions (Medications):</w:t>
      </w:r>
    </w:p>
    <w:p>
      <w:r>
        <w:t>- Metformin 1000mg twice daily</w:t>
      </w:r>
    </w:p>
    <w:p>
      <w:r>
        <w:t>- Diet modification</w:t>
      </w:r>
    </w:p>
    <w:p>
      <w:r>
        <w:t>- Exercise</w:t>
      </w:r>
    </w:p>
    <w:p>
      <w:pPr>
        <w:pStyle w:val="Heading1"/>
      </w:pPr>
      <w:r>
        <w:t>Diagnosis 2</w:t>
      </w:r>
    </w:p>
    <w:p>
      <w:r>
        <w:t>Date: 2021-11-19</w:t>
      </w:r>
    </w:p>
    <w:p>
      <w:r>
        <w:t>Diagnosis: Hypertension with elevated blood pressure</w:t>
      </w:r>
    </w:p>
    <w:p>
      <w:pPr>
        <w:pStyle w:val="Heading2"/>
      </w:pPr>
      <w:r>
        <w:t>Lab Reports:</w:t>
      </w:r>
    </w:p>
    <w:p>
      <w:r>
        <w:t>- Blood pressure: 145/85 mmHg</w:t>
      </w:r>
    </w:p>
    <w:p>
      <w:r>
        <w:t>- Normal kidney function</w:t>
      </w:r>
    </w:p>
    <w:p>
      <w:pPr>
        <w:pStyle w:val="Heading2"/>
      </w:pPr>
      <w:r>
        <w:t>Prescriptions (Medications):</w:t>
      </w:r>
    </w:p>
    <w:p>
      <w:r>
        <w:t>- Amlodipine 5mg daily</w:t>
      </w:r>
    </w:p>
    <w:p>
      <w:r>
        <w:t>- Diet modification</w:t>
      </w:r>
    </w:p>
    <w:p>
      <w:r>
        <w:t>- Exercise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